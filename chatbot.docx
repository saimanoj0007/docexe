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4AC73" w14:textId="2675952F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</w:p>
    <w:p w14:paraId="47C8A0FA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32"/>
          <w:szCs w:val="32"/>
          <w:lang w:val="en-IN"/>
        </w:rPr>
        <w:t>🌐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AI Workshop Execution Guide</w:t>
      </w:r>
    </w:p>
    <w:p w14:paraId="76D4718E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1. Introduction to Azure &amp; AI Services</w:t>
      </w:r>
    </w:p>
    <w:p w14:paraId="4F155384" w14:textId="77777777" w:rsidR="00482330" w:rsidRPr="00482330" w:rsidRDefault="00482330" w:rsidP="00482330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Interfaces to Store Data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:</w:t>
      </w:r>
    </w:p>
    <w:p w14:paraId="0031BD68" w14:textId="77777777" w:rsidR="00482330" w:rsidRPr="00482330" w:rsidRDefault="00482330" w:rsidP="00482330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GUI (Graphical User Interface)</w:t>
      </w:r>
    </w:p>
    <w:p w14:paraId="0F3BF914" w14:textId="77777777" w:rsidR="00482330" w:rsidRPr="00482330" w:rsidRDefault="00482330" w:rsidP="00482330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CLI (Command Line Interface)</w:t>
      </w:r>
    </w:p>
    <w:p w14:paraId="0ACF33E3" w14:textId="77777777" w:rsidR="00482330" w:rsidRPr="00482330" w:rsidRDefault="00482330" w:rsidP="00482330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Terminology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:</w:t>
      </w:r>
    </w:p>
    <w:p w14:paraId="4A062F1D" w14:textId="77777777" w:rsidR="00482330" w:rsidRPr="00482330" w:rsidRDefault="00482330" w:rsidP="00482330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Service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: Before deployment</w:t>
      </w:r>
    </w:p>
    <w:p w14:paraId="6A4A388A" w14:textId="77777777" w:rsidR="00482330" w:rsidRPr="00482330" w:rsidRDefault="00482330" w:rsidP="00482330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Resource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: After deployment</w:t>
      </w:r>
    </w:p>
    <w:p w14:paraId="3C6803B7" w14:textId="77777777" w:rsidR="00482330" w:rsidRPr="00482330" w:rsidRDefault="00482330" w:rsidP="00482330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Subscription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: Azure service container</w:t>
      </w:r>
    </w:p>
    <w:p w14:paraId="7D634770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2. Deploying a Static Website</w:t>
      </w:r>
    </w:p>
    <w:p w14:paraId="64B88A39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2.1 Create a Storage Account</w:t>
      </w:r>
    </w:p>
    <w:p w14:paraId="169B9456" w14:textId="77777777" w:rsidR="00482330" w:rsidRPr="00482330" w:rsidRDefault="00482330" w:rsidP="00482330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Browse Azure Portal → Create Storage Account under your subscription</w:t>
      </w:r>
    </w:p>
    <w:p w14:paraId="699662BC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2.2 Configure Storage Account</w:t>
      </w:r>
    </w:p>
    <w:p w14:paraId="4956A8AD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Basic Settings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:</w:t>
      </w:r>
    </w:p>
    <w:p w14:paraId="1C91E1A5" w14:textId="77777777" w:rsidR="00482330" w:rsidRPr="00482330" w:rsidRDefault="00482330" w:rsidP="00482330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Subscription: Confirm Microsoft subscription</w:t>
      </w:r>
    </w:p>
    <w:p w14:paraId="238A46E4" w14:textId="77777777" w:rsidR="00482330" w:rsidRPr="00482330" w:rsidRDefault="00482330" w:rsidP="00482330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Resource Group: Name based on topic</w:t>
      </w:r>
    </w:p>
    <w:p w14:paraId="0ACE6B67" w14:textId="77777777" w:rsidR="00482330" w:rsidRPr="00482330" w:rsidRDefault="00482330" w:rsidP="00482330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Account Name: Unique, lowercase</w:t>
      </w:r>
    </w:p>
    <w:p w14:paraId="2BFB0857" w14:textId="77777777" w:rsidR="00482330" w:rsidRPr="00482330" w:rsidRDefault="00482330" w:rsidP="00482330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Region: Central India</w:t>
      </w:r>
    </w:p>
    <w:p w14:paraId="587BB4BD" w14:textId="77777777" w:rsidR="00482330" w:rsidRPr="00482330" w:rsidRDefault="00482330" w:rsidP="00482330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lastRenderedPageBreak/>
        <w:t>Performance: Standard</w:t>
      </w:r>
    </w:p>
    <w:p w14:paraId="1CD1AD46" w14:textId="77777777" w:rsidR="00482330" w:rsidRPr="00482330" w:rsidRDefault="00482330" w:rsidP="00482330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Redundancy: Choose LRS (Local Redundant Storage)</w:t>
      </w:r>
    </w:p>
    <w:p w14:paraId="32F11E83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Advanced Settings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:</w:t>
      </w:r>
    </w:p>
    <w:p w14:paraId="672C5763" w14:textId="77777777" w:rsidR="00482330" w:rsidRPr="00482330" w:rsidRDefault="00482330" w:rsidP="00482330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No changes needed</w:t>
      </w:r>
    </w:p>
    <w:p w14:paraId="2B215BF7" w14:textId="77777777" w:rsidR="00482330" w:rsidRPr="00482330" w:rsidRDefault="00482330" w:rsidP="00482330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Disable data protection</w:t>
      </w:r>
    </w:p>
    <w:p w14:paraId="39D1D4E5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2.3 Deploy &amp; Enable Static Website</w:t>
      </w:r>
    </w:p>
    <w:p w14:paraId="41E11794" w14:textId="77777777" w:rsidR="00482330" w:rsidRPr="00482330" w:rsidRDefault="00482330" w:rsidP="00482330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Click </w:t>
      </w: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Create</w:t>
      </w:r>
    </w:p>
    <w:p w14:paraId="7352600E" w14:textId="77777777" w:rsidR="00482330" w:rsidRPr="00482330" w:rsidRDefault="00482330" w:rsidP="00482330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After deployment:</w:t>
      </w:r>
    </w:p>
    <w:p w14:paraId="3A3BEA61" w14:textId="77777777" w:rsidR="00482330" w:rsidRPr="00482330" w:rsidRDefault="00482330" w:rsidP="00482330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Go to </w:t>
      </w: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Data Management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→ Static Website</w:t>
      </w:r>
    </w:p>
    <w:p w14:paraId="279B574B" w14:textId="77777777" w:rsidR="00482330" w:rsidRPr="00482330" w:rsidRDefault="00482330" w:rsidP="00482330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Enable Static Website</w:t>
      </w:r>
    </w:p>
    <w:p w14:paraId="0D7099BD" w14:textId="77777777" w:rsidR="00482330" w:rsidRPr="00482330" w:rsidRDefault="00482330" w:rsidP="00482330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Set index document (e.g., index.html)</w:t>
      </w:r>
    </w:p>
    <w:p w14:paraId="33C691B2" w14:textId="77777777" w:rsidR="00482330" w:rsidRPr="00482330" w:rsidRDefault="00482330" w:rsidP="00482330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Save if error 405 occurs</w:t>
      </w:r>
    </w:p>
    <w:p w14:paraId="63D02FAE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2.4 Upload Website Files</w:t>
      </w:r>
    </w:p>
    <w:p w14:paraId="44C21421" w14:textId="77777777" w:rsidR="00482330" w:rsidRPr="00482330" w:rsidRDefault="00482330" w:rsidP="00482330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Go to </w:t>
      </w: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Data Storage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→ Containers → Web</w:t>
      </w:r>
    </w:p>
    <w:p w14:paraId="648B21BC" w14:textId="77777777" w:rsidR="00482330" w:rsidRPr="00482330" w:rsidRDefault="00482330" w:rsidP="00482330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Upload files (override if needed)</w:t>
      </w:r>
    </w:p>
    <w:p w14:paraId="489A0AC7" w14:textId="77777777" w:rsidR="00482330" w:rsidRPr="00482330" w:rsidRDefault="00482330" w:rsidP="00482330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Check website URL under Static Website → Primary Endpoint</w:t>
      </w:r>
    </w:p>
    <w:p w14:paraId="589C5A32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3. Azure Data Storage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482330" w:rsidRPr="00482330" w14:paraId="3F49C2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D0B35" w14:textId="77777777" w:rsidR="00482330" w:rsidRPr="00482330" w:rsidRDefault="00482330" w:rsidP="00482330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DE397F8" w14:textId="77777777" w:rsidR="00482330" w:rsidRPr="00482330" w:rsidRDefault="00482330" w:rsidP="00482330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2"/>
                <w:szCs w:val="32"/>
                <w:lang w:val="en-IN"/>
              </w:rPr>
            </w:pPr>
          </w:p>
        </w:tc>
      </w:tr>
      <w:tr w:rsidR="00482330" w:rsidRPr="00482330" w14:paraId="098030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445E" w14:textId="77777777" w:rsidR="00482330" w:rsidRPr="00482330" w:rsidRDefault="00482330" w:rsidP="00482330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6969287" w14:textId="77777777" w:rsidR="00482330" w:rsidRPr="00482330" w:rsidRDefault="00482330" w:rsidP="00482330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2"/>
                <w:szCs w:val="32"/>
                <w:lang w:val="en-IN"/>
              </w:rPr>
            </w:pPr>
          </w:p>
        </w:tc>
      </w:tr>
      <w:tr w:rsidR="00482330" w:rsidRPr="00482330" w14:paraId="294D6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9B712" w14:textId="77777777" w:rsidR="00482330" w:rsidRPr="00482330" w:rsidRDefault="00482330" w:rsidP="00482330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C50F82B" w14:textId="77777777" w:rsidR="00482330" w:rsidRPr="00482330" w:rsidRDefault="00482330" w:rsidP="00482330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2"/>
                <w:szCs w:val="32"/>
                <w:lang w:val="en-IN"/>
              </w:rPr>
            </w:pPr>
          </w:p>
        </w:tc>
      </w:tr>
      <w:tr w:rsidR="00482330" w:rsidRPr="00482330" w14:paraId="0B889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EFD3B" w14:textId="77777777" w:rsidR="00482330" w:rsidRPr="00482330" w:rsidRDefault="00482330" w:rsidP="00482330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4F58F55" w14:textId="77777777" w:rsidR="00482330" w:rsidRPr="00482330" w:rsidRDefault="00482330" w:rsidP="00482330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2"/>
                <w:szCs w:val="32"/>
                <w:lang w:val="en-IN"/>
              </w:rPr>
            </w:pPr>
          </w:p>
        </w:tc>
      </w:tr>
      <w:tr w:rsidR="00482330" w:rsidRPr="00482330" w14:paraId="21EE97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1F7CD" w14:textId="77777777" w:rsidR="00482330" w:rsidRPr="00482330" w:rsidRDefault="00482330" w:rsidP="00482330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DAC315E" w14:textId="77777777" w:rsidR="00482330" w:rsidRPr="00482330" w:rsidRDefault="00482330" w:rsidP="00482330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2"/>
                <w:szCs w:val="32"/>
                <w:lang w:val="en-IN"/>
              </w:rPr>
            </w:pPr>
          </w:p>
        </w:tc>
      </w:tr>
    </w:tbl>
    <w:p w14:paraId="59490778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4. AI Services Setup</w:t>
      </w:r>
    </w:p>
    <w:p w14:paraId="61B06287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4.1 Services Used</w:t>
      </w:r>
    </w:p>
    <w:p w14:paraId="46C0D060" w14:textId="77777777" w:rsidR="00482330" w:rsidRPr="00482330" w:rsidRDefault="00482330" w:rsidP="00482330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Q&amp;A Maker / Language Service</w:t>
      </w:r>
    </w:p>
    <w:p w14:paraId="6E06CBF6" w14:textId="77777777" w:rsidR="00482330" w:rsidRPr="00482330" w:rsidRDefault="00482330" w:rsidP="00482330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Chatbot Service</w:t>
      </w:r>
    </w:p>
    <w:p w14:paraId="15CB9B73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4.2 Upload Q&amp;A in Language Studio</w:t>
      </w:r>
    </w:p>
    <w:p w14:paraId="3F1740A7" w14:textId="77777777" w:rsidR="00482330" w:rsidRPr="00482330" w:rsidRDefault="00482330" w:rsidP="00482330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Go to </w:t>
      </w: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Language Service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→ +Create → Custom Question Answering</w:t>
      </w:r>
    </w:p>
    <w:p w14:paraId="7A181125" w14:textId="77777777" w:rsidR="00482330" w:rsidRPr="00482330" w:rsidRDefault="00482330" w:rsidP="00482330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Fill in basic settings (subscription, resource group, region, pricing tier)</w:t>
      </w:r>
    </w:p>
    <w:p w14:paraId="0856A76A" w14:textId="77777777" w:rsidR="00482330" w:rsidRPr="00482330" w:rsidRDefault="00482330" w:rsidP="00482330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Open </w:t>
      </w: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Language Studio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→ Custom Question Answering → Add Source</w:t>
      </w:r>
    </w:p>
    <w:p w14:paraId="7F61416E" w14:textId="77777777" w:rsidR="00482330" w:rsidRPr="00482330" w:rsidRDefault="00482330" w:rsidP="00482330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Upload CSV/TXT files</w:t>
      </w:r>
    </w:p>
    <w:p w14:paraId="51181471" w14:textId="77777777" w:rsidR="00482330" w:rsidRPr="00482330" w:rsidRDefault="00482330" w:rsidP="00482330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Test and edit responses</w:t>
      </w:r>
    </w:p>
    <w:p w14:paraId="23D51A14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5. Bot Deployment &amp; Integration</w:t>
      </w:r>
    </w:p>
    <w:p w14:paraId="415641BD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5.1 Create and Configure Bot</w:t>
      </w:r>
    </w:p>
    <w:p w14:paraId="2524CCA6" w14:textId="77777777" w:rsidR="00482330" w:rsidRPr="00482330" w:rsidRDefault="00482330" w:rsidP="00482330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Open Azure Portal → Resource Group → Create Azure Bot</w:t>
      </w:r>
    </w:p>
    <w:p w14:paraId="0FCBBFBE" w14:textId="77777777" w:rsidR="00482330" w:rsidRPr="00482330" w:rsidRDefault="00482330" w:rsidP="00482330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Fill in </w:t>
      </w:r>
      <w:proofErr w:type="spellStart"/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bot</w:t>
      </w:r>
      <w:proofErr w:type="spellEnd"/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details</w:t>
      </w:r>
    </w:p>
    <w:p w14:paraId="1687A1C9" w14:textId="77777777" w:rsidR="00482330" w:rsidRPr="00482330" w:rsidRDefault="00482330" w:rsidP="00482330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Paste </w:t>
      </w: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Language Resource Key</w:t>
      </w: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:</w:t>
      </w:r>
    </w:p>
    <w:p w14:paraId="6C56539D" w14:textId="77777777" w:rsidR="00482330" w:rsidRPr="00482330" w:rsidRDefault="00482330" w:rsidP="00482330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Go to Language Studio → Settings → Resource → Copy Resource Key</w:t>
      </w:r>
    </w:p>
    <w:p w14:paraId="46D2A5B2" w14:textId="77777777" w:rsidR="00482330" w:rsidRPr="00482330" w:rsidRDefault="00482330" w:rsidP="00482330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Paste into bot setup</w:t>
      </w:r>
    </w:p>
    <w:p w14:paraId="1A2B7AA7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5.2 Configure Channels</w:t>
      </w:r>
    </w:p>
    <w:p w14:paraId="110D1C1B" w14:textId="77777777" w:rsidR="00482330" w:rsidRPr="00482330" w:rsidRDefault="00482330" w:rsidP="00482330">
      <w:pPr>
        <w:numPr>
          <w:ilvl w:val="0"/>
          <w:numId w:val="2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Go to Azure Bot → Settings → Channels</w:t>
      </w:r>
    </w:p>
    <w:p w14:paraId="3EFBFD91" w14:textId="77777777" w:rsidR="00482330" w:rsidRPr="00482330" w:rsidRDefault="00482330" w:rsidP="00482330">
      <w:pPr>
        <w:numPr>
          <w:ilvl w:val="0"/>
          <w:numId w:val="2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Enable </w:t>
      </w: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Web Chat</w:t>
      </w:r>
    </w:p>
    <w:p w14:paraId="643B81A2" w14:textId="77777777" w:rsidR="00482330" w:rsidRPr="00482330" w:rsidRDefault="00482330" w:rsidP="00482330">
      <w:pPr>
        <w:numPr>
          <w:ilvl w:val="0"/>
          <w:numId w:val="2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Copy </w:t>
      </w:r>
      <w:proofErr w:type="spellStart"/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iFrame</w:t>
      </w:r>
      <w:proofErr w:type="spellEnd"/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Embed Code</w:t>
      </w:r>
    </w:p>
    <w:p w14:paraId="59E91B83" w14:textId="77777777" w:rsidR="00482330" w:rsidRPr="00482330" w:rsidRDefault="00482330" w:rsidP="00482330">
      <w:pPr>
        <w:numPr>
          <w:ilvl w:val="0"/>
          <w:numId w:val="2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Paste into Notepad or HTML file</w:t>
      </w:r>
    </w:p>
    <w:p w14:paraId="5ED14D80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5.3 Insert Secret Key</w:t>
      </w:r>
    </w:p>
    <w:p w14:paraId="1E970A55" w14:textId="77777777" w:rsidR="00482330" w:rsidRPr="00482330" w:rsidRDefault="00482330" w:rsidP="00482330">
      <w:pPr>
        <w:numPr>
          <w:ilvl w:val="0"/>
          <w:numId w:val="2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Copy Secret Key from Web Chat</w:t>
      </w:r>
    </w:p>
    <w:p w14:paraId="237428C3" w14:textId="77777777" w:rsidR="00482330" w:rsidRPr="00482330" w:rsidRDefault="00482330" w:rsidP="00482330">
      <w:pPr>
        <w:numPr>
          <w:ilvl w:val="0"/>
          <w:numId w:val="2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Paste into </w:t>
      </w:r>
      <w:proofErr w:type="spellStart"/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iFrame</w:t>
      </w:r>
      <w:proofErr w:type="spellEnd"/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tag:</w:t>
      </w:r>
    </w:p>
    <w:p w14:paraId="3A4C7810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</w:t>
      </w:r>
    </w:p>
    <w:p w14:paraId="22A6D2A2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5.4 Update Static Website</w:t>
      </w:r>
    </w:p>
    <w:p w14:paraId="74EB5C00" w14:textId="77777777" w:rsidR="00482330" w:rsidRPr="00482330" w:rsidRDefault="00482330" w:rsidP="00482330">
      <w:pPr>
        <w:numPr>
          <w:ilvl w:val="0"/>
          <w:numId w:val="2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Go to Storage Account → Containers → Web</w:t>
      </w:r>
    </w:p>
    <w:p w14:paraId="04357353" w14:textId="77777777" w:rsidR="00482330" w:rsidRPr="00482330" w:rsidRDefault="00482330" w:rsidP="00482330">
      <w:pPr>
        <w:numPr>
          <w:ilvl w:val="0"/>
          <w:numId w:val="2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Browse and open index.html</w:t>
      </w:r>
    </w:p>
    <w:p w14:paraId="1195EC6E" w14:textId="77777777" w:rsidR="00482330" w:rsidRPr="00482330" w:rsidRDefault="00482330" w:rsidP="00482330">
      <w:pPr>
        <w:numPr>
          <w:ilvl w:val="0"/>
          <w:numId w:val="2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Paste updated </w:t>
      </w:r>
      <w:proofErr w:type="spellStart"/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iFrame</w:t>
      </w:r>
      <w:proofErr w:type="spellEnd"/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code with secret key</w:t>
      </w:r>
    </w:p>
    <w:p w14:paraId="3F9BF10F" w14:textId="77777777" w:rsidR="00482330" w:rsidRPr="00482330" w:rsidRDefault="00482330" w:rsidP="00482330">
      <w:pPr>
        <w:numPr>
          <w:ilvl w:val="0"/>
          <w:numId w:val="2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Save changes</w:t>
      </w:r>
    </w:p>
    <w:p w14:paraId="5C7B8FA9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5.5 Final Step</w:t>
      </w:r>
    </w:p>
    <w:p w14:paraId="0B431D9D" w14:textId="77777777" w:rsidR="00482330" w:rsidRPr="00482330" w:rsidRDefault="00482330" w:rsidP="00482330">
      <w:pPr>
        <w:numPr>
          <w:ilvl w:val="0"/>
          <w:numId w:val="2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Go to Static Website settings</w:t>
      </w:r>
    </w:p>
    <w:p w14:paraId="28D3D3FF" w14:textId="77777777" w:rsidR="00482330" w:rsidRPr="00482330" w:rsidRDefault="00482330" w:rsidP="00482330">
      <w:pPr>
        <w:numPr>
          <w:ilvl w:val="0"/>
          <w:numId w:val="2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Copy the </w:t>
      </w:r>
      <w:r w:rsidRPr="0048233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Primary Endpoint URL</w:t>
      </w:r>
    </w:p>
    <w:p w14:paraId="6178ADCF" w14:textId="77777777" w:rsidR="00482330" w:rsidRPr="00482330" w:rsidRDefault="00482330" w:rsidP="00482330">
      <w:pPr>
        <w:numPr>
          <w:ilvl w:val="0"/>
          <w:numId w:val="2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Open in browser to view your bot-enabled website</w:t>
      </w:r>
    </w:p>
    <w:p w14:paraId="6DB0C5AC" w14:textId="77777777" w:rsidR="00482330" w:rsidRPr="00482330" w:rsidRDefault="00482330" w:rsidP="0048233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48233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  <w:lang w:val="en-IN"/>
        </w:rPr>
        <w:t>Let me know if you'd like help formatting this into a downloadable file or adding visuals!</w:t>
      </w:r>
    </w:p>
    <w:p w14:paraId="0F8315FB" w14:textId="087AC06C" w:rsidR="00722B4B" w:rsidRPr="00482330" w:rsidRDefault="00722B4B" w:rsidP="00482330">
      <w:pPr>
        <w:rPr>
          <w:sz w:val="32"/>
          <w:szCs w:val="32"/>
        </w:rPr>
      </w:pPr>
    </w:p>
    <w:p w14:paraId="31F7DB9B" w14:textId="77777777" w:rsidR="00482330" w:rsidRPr="00482330" w:rsidRDefault="00482330">
      <w:pPr>
        <w:rPr>
          <w:sz w:val="32"/>
          <w:szCs w:val="32"/>
        </w:rPr>
      </w:pPr>
    </w:p>
    <w:sectPr w:rsidR="00482330" w:rsidRPr="004823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DF141D"/>
    <w:multiLevelType w:val="multilevel"/>
    <w:tmpl w:val="84E4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63986"/>
    <w:multiLevelType w:val="multilevel"/>
    <w:tmpl w:val="FC7E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B35AC"/>
    <w:multiLevelType w:val="multilevel"/>
    <w:tmpl w:val="8BEE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B5236"/>
    <w:multiLevelType w:val="multilevel"/>
    <w:tmpl w:val="753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15C44"/>
    <w:multiLevelType w:val="multilevel"/>
    <w:tmpl w:val="AFA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61E88"/>
    <w:multiLevelType w:val="multilevel"/>
    <w:tmpl w:val="F8DC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0050C"/>
    <w:multiLevelType w:val="multilevel"/>
    <w:tmpl w:val="8B92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52CA4"/>
    <w:multiLevelType w:val="multilevel"/>
    <w:tmpl w:val="9F42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416A7"/>
    <w:multiLevelType w:val="multilevel"/>
    <w:tmpl w:val="52FE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20F42"/>
    <w:multiLevelType w:val="multilevel"/>
    <w:tmpl w:val="21EA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44E76"/>
    <w:multiLevelType w:val="multilevel"/>
    <w:tmpl w:val="7184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778FD"/>
    <w:multiLevelType w:val="multilevel"/>
    <w:tmpl w:val="BF62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22B96"/>
    <w:multiLevelType w:val="multilevel"/>
    <w:tmpl w:val="C7B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76E0A"/>
    <w:multiLevelType w:val="multilevel"/>
    <w:tmpl w:val="72D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F1B23"/>
    <w:multiLevelType w:val="multilevel"/>
    <w:tmpl w:val="A59A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959DB"/>
    <w:multiLevelType w:val="multilevel"/>
    <w:tmpl w:val="D01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732571">
    <w:abstractNumId w:val="8"/>
  </w:num>
  <w:num w:numId="2" w16cid:durableId="505287224">
    <w:abstractNumId w:val="6"/>
  </w:num>
  <w:num w:numId="3" w16cid:durableId="1407144628">
    <w:abstractNumId w:val="5"/>
  </w:num>
  <w:num w:numId="4" w16cid:durableId="1380978574">
    <w:abstractNumId w:val="4"/>
  </w:num>
  <w:num w:numId="5" w16cid:durableId="1338843914">
    <w:abstractNumId w:val="7"/>
  </w:num>
  <w:num w:numId="6" w16cid:durableId="1123228085">
    <w:abstractNumId w:val="3"/>
  </w:num>
  <w:num w:numId="7" w16cid:durableId="162746634">
    <w:abstractNumId w:val="2"/>
  </w:num>
  <w:num w:numId="8" w16cid:durableId="1968269028">
    <w:abstractNumId w:val="1"/>
  </w:num>
  <w:num w:numId="9" w16cid:durableId="1511680186">
    <w:abstractNumId w:val="0"/>
  </w:num>
  <w:num w:numId="10" w16cid:durableId="335546214">
    <w:abstractNumId w:val="12"/>
  </w:num>
  <w:num w:numId="11" w16cid:durableId="608010134">
    <w:abstractNumId w:val="23"/>
  </w:num>
  <w:num w:numId="12" w16cid:durableId="1558278107">
    <w:abstractNumId w:val="24"/>
  </w:num>
  <w:num w:numId="13" w16cid:durableId="257829754">
    <w:abstractNumId w:val="22"/>
  </w:num>
  <w:num w:numId="14" w16cid:durableId="1845514492">
    <w:abstractNumId w:val="9"/>
  </w:num>
  <w:num w:numId="15" w16cid:durableId="1026105100">
    <w:abstractNumId w:val="10"/>
  </w:num>
  <w:num w:numId="16" w16cid:durableId="980035934">
    <w:abstractNumId w:val="15"/>
  </w:num>
  <w:num w:numId="17" w16cid:durableId="1165124631">
    <w:abstractNumId w:val="16"/>
  </w:num>
  <w:num w:numId="18" w16cid:durableId="1679310509">
    <w:abstractNumId w:val="11"/>
  </w:num>
  <w:num w:numId="19" w16cid:durableId="1308516463">
    <w:abstractNumId w:val="14"/>
  </w:num>
  <w:num w:numId="20" w16cid:durableId="1950773104">
    <w:abstractNumId w:val="17"/>
  </w:num>
  <w:num w:numId="21" w16cid:durableId="187989763">
    <w:abstractNumId w:val="20"/>
  </w:num>
  <w:num w:numId="22" w16cid:durableId="898714092">
    <w:abstractNumId w:val="21"/>
  </w:num>
  <w:num w:numId="23" w16cid:durableId="268590101">
    <w:abstractNumId w:val="13"/>
  </w:num>
  <w:num w:numId="24" w16cid:durableId="347368513">
    <w:abstractNumId w:val="19"/>
  </w:num>
  <w:num w:numId="25" w16cid:durableId="6083943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02C"/>
    <w:rsid w:val="00034616"/>
    <w:rsid w:val="0006063C"/>
    <w:rsid w:val="0015074B"/>
    <w:rsid w:val="0029639D"/>
    <w:rsid w:val="00326F90"/>
    <w:rsid w:val="00482330"/>
    <w:rsid w:val="00722B4B"/>
    <w:rsid w:val="00AA1D8D"/>
    <w:rsid w:val="00B47730"/>
    <w:rsid w:val="00CB0664"/>
    <w:rsid w:val="00FC693F"/>
    <w:rsid w:val="00FD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6CF4F"/>
  <w14:defaultImageDpi w14:val="300"/>
  <w15:docId w15:val="{8EB11D2E-65AA-46DA-8DFE-AAD89F4D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manoj</cp:lastModifiedBy>
  <cp:revision>3</cp:revision>
  <dcterms:created xsi:type="dcterms:W3CDTF">2025-10-15T10:07:00Z</dcterms:created>
  <dcterms:modified xsi:type="dcterms:W3CDTF">2025-10-15T10:10:00Z</dcterms:modified>
  <cp:category/>
</cp:coreProperties>
</file>